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pPr>
        <w:jc w:val="center"/>
      </w:pPr>
      <w:r>
        <w:rPr>
          <w:b/>
          <w:sz w:val="48"/>
        </w:rPr>
        <w:t>强化学习</w:t>
      </w:r>
    </w:p>
    <w:p>
      <w:r>
        <w:br/>
      </w:r>
    </w:p>
    <w:p>
      <w:pPr>
        <w:jc w:val="center"/>
      </w:pPr>
      <w:r>
        <w:rPr>
          <w:i/>
          <w:sz w:val="32"/>
        </w:rPr>
        <w:t>AI自动生成的文档</w:t>
      </w:r>
    </w:p>
    <w:p>
      <w:r>
        <w:br/>
      </w:r>
    </w:p>
    <w:p>
      <w:pPr>
        <w:jc w:val="center"/>
      </w:pPr>
      <w:r>
        <w:t>2025年03月07日</w:t>
      </w:r>
    </w:p>
    <w:p>
      <w:r>
        <w:br w:type="page"/>
      </w:r>
    </w:p>
    <w:p>
      <w:pPr>
        <w:pStyle w:val="Heading1"/>
      </w:pPr>
      <w:r>
        <w:t>目录</w:t>
      </w:r>
    </w:p>
    <w:p>
      <w:r>
        <w:t>目录将在Word中显示。请右键点击并选择'更新域'来显示目录。</w:t>
      </w:r>
    </w:p>
    <w:p>
      <w:r>
        <w:br w:type="page"/>
      </w:r>
    </w:p>
    <w:p>
      <w:pPr>
        <w:pStyle w:val="Heading1"/>
      </w:pPr>
      <w:r>
        <w:t>引言</w:t>
      </w:r>
    </w:p>
    <w:p>
      <w:r>
        <w:t>引言是强化学习的重要组成部分。本章将详细介绍其关键概念、特点和应用。</w:t>
      </w:r>
    </w:p>
    <w:p>
      <w:pPr>
        <w:pStyle w:val="Heading2"/>
      </w:pPr>
      <w:r>
        <w:t>强化学习的定义与背景</w:t>
      </w:r>
    </w:p>
    <w:p>
      <w:pPr>
        <w:spacing w:line="360" w:lineRule="auto"/>
      </w:pPr>
      <w:r>
        <w:t>强化学习的定义与背景是引言的重要组成部分。它涉及多个关键方面，包括基本原理、应用场景和发展趋势。</w:t>
      </w:r>
    </w:p>
    <w:p>
      <w:pPr>
        <w:spacing w:line="360" w:lineRule="auto"/>
      </w:pPr>
      <w:r>
        <w:t>首先，强化学习的定义与背景的基本原理建立在多年的研究和实践基础上。研究表明，理解这些原理对于掌握强化学习至关重要。</w:t>
      </w:r>
    </w:p>
    <w:p>
      <w:pPr>
        <w:spacing w:line="360" w:lineRule="auto"/>
      </w:pPr>
      <w:r>
        <w:t>其次，强化学习的定义与背景在多个领域有广泛应用。例如，在教育、商业和技术创新方面都发挥着重要作用。</w:t>
      </w:r>
    </w:p>
    <w:p>
      <w:pPr>
        <w:spacing w:line="360" w:lineRule="auto"/>
      </w:pPr>
      <w:r>
        <w:t>最后，强化学习的定义与背景正在不断发展。随着新技术和新方法的出现，我们可以预见它在未来将有更多创新和突破。</w:t>
      </w:r>
    </w:p>
    <w:p>
      <w:pPr>
        <w:pStyle w:val="Heading2"/>
      </w:pPr>
      <w:r>
        <w:t>强化学习的基本概念与框架</w:t>
      </w:r>
    </w:p>
    <w:p>
      <w:pPr>
        <w:spacing w:line="360" w:lineRule="auto"/>
      </w:pPr>
      <w:r>
        <w:t>强化学习的基本概念与框架是引言的重要组成部分。它涉及多个关键方面，包括基本原理、应用场景和发展趋势。</w:t>
      </w:r>
    </w:p>
    <w:p>
      <w:pPr>
        <w:spacing w:line="360" w:lineRule="auto"/>
      </w:pPr>
      <w:r>
        <w:t>首先，强化学习的基本概念与框架的基本原理建立在多年的研究和实践基础上。研究表明，理解这些原理对于掌握强化学习至关重要。</w:t>
      </w:r>
    </w:p>
    <w:p>
      <w:pPr>
        <w:spacing w:line="360" w:lineRule="auto"/>
      </w:pPr>
      <w:r>
        <w:t>其次，强化学习的基本概念与框架在多个领域有广泛应用。例如，在教育、商业和技术创新方面都发挥着重要作用。</w:t>
      </w:r>
    </w:p>
    <w:p>
      <w:pPr>
        <w:spacing w:line="360" w:lineRule="auto"/>
      </w:pPr>
      <w:r>
        <w:t>最后，强化学习的基本概念与框架正在不断发展。随着新技术和新方法的出现，我们可以预见它在未来将有更多创新和突破。</w:t>
      </w:r>
    </w:p>
    <w:p>
      <w:pPr>
        <w:pStyle w:val="Heading2"/>
      </w:pPr>
      <w:r>
        <w:t>强化学习的应用领域与挑战</w:t>
      </w:r>
    </w:p>
    <w:p>
      <w:pPr>
        <w:spacing w:line="360" w:lineRule="auto"/>
      </w:pPr>
      <w:r>
        <w:t>强化学习的应用领域与挑战是引言的重要组成部分。它涉及多个关键方面，包括基本原理、应用场景和发展趋势。</w:t>
      </w:r>
    </w:p>
    <w:p>
      <w:pPr>
        <w:spacing w:line="360" w:lineRule="auto"/>
      </w:pPr>
      <w:r>
        <w:t>首先，强化学习的应用领域与挑战的基本原理建立在多年的研究和实践基础上。研究表明，理解这些原理对于掌握强化学习至关重要。</w:t>
      </w:r>
    </w:p>
    <w:p>
      <w:pPr>
        <w:spacing w:line="360" w:lineRule="auto"/>
      </w:pPr>
      <w:r>
        <w:t>其次，强化学习的应用领域与挑战在多个领域有广泛应用。例如，在教育、商业和技术创新方面都发挥着重要作用。</w:t>
      </w:r>
    </w:p>
    <w:p>
      <w:pPr>
        <w:spacing w:line="360" w:lineRule="auto"/>
      </w:pPr>
      <w:r>
        <w:t>最后，强化学习的应用领域与挑战正在不断发展。随着新技术和新方法的出现，我们可以预见它在未来将有更多创新和突破。</w:t>
      </w:r>
    </w:p>
    <w:p>
      <w:pPr>
        <w:pStyle w:val="Heading2"/>
      </w:pPr>
      <w:r>
        <w:t>强化学习的发展历程与未来趋势</w:t>
      </w:r>
    </w:p>
    <w:p>
      <w:pPr>
        <w:spacing w:line="360" w:lineRule="auto"/>
      </w:pPr>
      <w:r>
        <w:t>强化学习的发展历程与未来趋势是引言的重要组成部分。它涉及多个关键方面，包括基本原理、应用场景和发展趋势。</w:t>
      </w:r>
    </w:p>
    <w:p>
      <w:pPr>
        <w:spacing w:line="360" w:lineRule="auto"/>
      </w:pPr>
      <w:r>
        <w:t>首先，强化学习的发展历程与未来趋势的基本原理建立在多年的研究和实践基础上。研究表明，理解这些原理对于掌握强化学习至关重要。</w:t>
      </w:r>
    </w:p>
    <w:p>
      <w:pPr>
        <w:spacing w:line="360" w:lineRule="auto"/>
      </w:pPr>
      <w:r>
        <w:t>其次，强化学习的发展历程与未来趋势在多个领域有广泛应用。例如，在教育、商业和技术创新方面都发挥着重要作用。</w:t>
      </w:r>
    </w:p>
    <w:p>
      <w:pPr>
        <w:spacing w:line="360" w:lineRule="auto"/>
      </w:pPr>
      <w:r>
        <w:t>最后，强化学习的发展历程与未来趋势正在不断发展。随着新技术和新方法的出现，我们可以预见它在未来将有更多创新和突破。</w:t>
      </w:r>
    </w:p>
    <w:p>
      <w:pPr>
        <w:pStyle w:val="Heading1"/>
      </w:pPr>
      <w:r>
        <w:t>强化学习的基本概念</w:t>
      </w:r>
    </w:p>
    <w:p>
      <w:r>
        <w:t>强化学习的基本概念是强化学习的重要组成部分。本章将详细介绍其关键概念、特点和应用。</w:t>
      </w:r>
    </w:p>
    <w:p>
      <w:pPr>
        <w:pStyle w:val="Heading2"/>
      </w:pPr>
      <w:r>
        <w:t>强化学习的定义与核心思想</w:t>
      </w:r>
    </w:p>
    <w:p>
      <w:pPr>
        <w:spacing w:line="360" w:lineRule="auto"/>
      </w:pPr>
      <w:r>
        <w:t>强化学习的定义与核心思想是强化学习的基本概念的重要组成部分。它涉及多个关键方面，包括基本原理、应用场景和发展趋势。</w:t>
      </w:r>
    </w:p>
    <w:p>
      <w:pPr>
        <w:spacing w:line="360" w:lineRule="auto"/>
      </w:pPr>
      <w:r>
        <w:t>首先，强化学习的定义与核心思想的基本原理建立在多年的研究和实践基础上。研究表明，理解这些原理对于掌握强化学习至关重要。</w:t>
      </w:r>
    </w:p>
    <w:p>
      <w:pPr>
        <w:spacing w:line="360" w:lineRule="auto"/>
      </w:pPr>
      <w:r>
        <w:t>其次，强化学习的定义与核心思想在多个领域有广泛应用。例如，在教育、商业和技术创新方面都发挥着重要作用。</w:t>
      </w:r>
    </w:p>
    <w:p>
      <w:pPr>
        <w:spacing w:line="360" w:lineRule="auto"/>
      </w:pPr>
      <w:r>
        <w:t>最后，强化学习的定义与核心思想正在不断发展。随着新技术和新方法的出现，我们可以预见它在未来将有更多创新和突破。</w:t>
      </w:r>
    </w:p>
    <w:p>
      <w:pPr>
        <w:pStyle w:val="Heading2"/>
      </w:pPr>
      <w:r>
        <w:t>马尔可夫决策过程（MDP）</w:t>
      </w:r>
    </w:p>
    <w:p>
      <w:pPr>
        <w:spacing w:line="360" w:lineRule="auto"/>
      </w:pPr>
      <w:r>
        <w:t>马尔可夫决策过程（MDP）是强化学习的基本概念的重要组成部分。它涉及多个关键方面，包括基本原理、应用场景和发展趋势。</w:t>
      </w:r>
    </w:p>
    <w:p>
      <w:pPr>
        <w:spacing w:line="360" w:lineRule="auto"/>
      </w:pPr>
      <w:r>
        <w:t>首先，马尔可夫决策过程（MDP）的基本原理建立在多年的研究和实践基础上。研究表明，理解这些原理对于掌握强化学习至关重要。</w:t>
      </w:r>
    </w:p>
    <w:p>
      <w:pPr>
        <w:spacing w:line="360" w:lineRule="auto"/>
      </w:pPr>
      <w:r>
        <w:t>其次，马尔可夫决策过程（MDP）在多个领域有广泛应用。例如，在教育、商业和技术创新方面都发挥着重要作用。</w:t>
      </w:r>
    </w:p>
    <w:p>
      <w:pPr>
        <w:spacing w:line="360" w:lineRule="auto"/>
      </w:pPr>
      <w:r>
        <w:t>最后，马尔可夫决策过程（MDP）正在不断发展。随着新技术和新方法的出现，我们可以预见它在未来将有更多创新和突破。</w:t>
      </w:r>
    </w:p>
    <w:p>
      <w:pPr>
        <w:pStyle w:val="Heading2"/>
      </w:pPr>
      <w:r>
        <w:t>奖励与回报机制</w:t>
      </w:r>
    </w:p>
    <w:p>
      <w:pPr>
        <w:spacing w:line="360" w:lineRule="auto"/>
      </w:pPr>
      <w:r>
        <w:t>奖励与回报机制是强化学习的基本概念的重要组成部分。它涉及多个关键方面，包括基本原理、应用场景和发展趋势。</w:t>
      </w:r>
    </w:p>
    <w:p>
      <w:pPr>
        <w:spacing w:line="360" w:lineRule="auto"/>
      </w:pPr>
      <w:r>
        <w:t>首先，奖励与回报机制的基本原理建立在多年的研究和实践基础上。研究表明，理解这些原理对于掌握强化学习至关重要。</w:t>
      </w:r>
    </w:p>
    <w:p>
      <w:pPr>
        <w:spacing w:line="360" w:lineRule="auto"/>
      </w:pPr>
      <w:r>
        <w:t>其次，奖励与回报机制在多个领域有广泛应用。例如，在教育、商业和技术创新方面都发挥着重要作用。</w:t>
      </w:r>
    </w:p>
    <w:p>
      <w:pPr>
        <w:spacing w:line="360" w:lineRule="auto"/>
      </w:pPr>
      <w:r>
        <w:t>最后，奖励与回报机制正在不断发展。随着新技术和新方法的出现，我们可以预见它在未来将有更多创新和突破。</w:t>
      </w:r>
    </w:p>
    <w:p>
      <w:pPr>
        <w:pStyle w:val="Heading2"/>
      </w:pPr>
      <w:r>
        <w:t>策略、价值函数与贝尔曼方程</w:t>
      </w:r>
    </w:p>
    <w:p>
      <w:pPr>
        <w:spacing w:line="360" w:lineRule="auto"/>
      </w:pPr>
      <w:r>
        <w:t>策略、价值函数与贝尔曼方程是强化学习的基本概念的重要组成部分。它涉及多个关键方面，包括基本原理、应用场景和发展趋势。</w:t>
      </w:r>
    </w:p>
    <w:p>
      <w:pPr>
        <w:spacing w:line="360" w:lineRule="auto"/>
      </w:pPr>
      <w:r>
        <w:t>首先，策略、价值函数与贝尔曼方程的基本原理建立在多年的研究和实践基础上。研究表明，理解这些原理对于掌握强化学习至关重要。</w:t>
      </w:r>
    </w:p>
    <w:p>
      <w:pPr>
        <w:spacing w:line="360" w:lineRule="auto"/>
      </w:pPr>
      <w:r>
        <w:t>其次，策略、价值函数与贝尔曼方程在多个领域有广泛应用。例如，在教育、商业和技术创新方面都发挥着重要作用。</w:t>
      </w:r>
    </w:p>
    <w:p>
      <w:pPr>
        <w:spacing w:line="360" w:lineRule="auto"/>
      </w:pPr>
      <w:r>
        <w:t>最后，策略、价值函数与贝尔曼方程正在不断发展。随着新技术和新方法的出现，我们可以预见它在未来将有更多创新和突破。</w:t>
      </w:r>
    </w:p>
    <w:p>
      <w:pPr>
        <w:pStyle w:val="Heading1"/>
      </w:pPr>
      <w:r>
        <w:t>强化学习的核心算法</w:t>
      </w:r>
    </w:p>
    <w:p>
      <w:r>
        <w:t>强化学习的核心算法是强化学习的重要组成部分。本章将详细介绍其关键概念、特点和应用。</w:t>
      </w:r>
    </w:p>
    <w:p>
      <w:pPr>
        <w:pStyle w:val="Heading2"/>
      </w:pPr>
      <w:r>
        <w:t>基于值函数的强化学习算法</w:t>
      </w:r>
    </w:p>
    <w:p>
      <w:pPr>
        <w:spacing w:line="360" w:lineRule="auto"/>
      </w:pPr>
      <w:r>
        <w:t>基于值函数的强化学习算法是强化学习的核心算法的重要组成部分。它涉及多个关键方面，包括基本原理、应用场景和发展趋势。</w:t>
      </w:r>
    </w:p>
    <w:p>
      <w:pPr>
        <w:spacing w:line="360" w:lineRule="auto"/>
      </w:pPr>
      <w:r>
        <w:t>首先，基于值函数的强化学习算法的基本原理建立在多年的研究和实践基础上。研究表明，理解这些原理对于掌握强化学习至关重要。</w:t>
      </w:r>
    </w:p>
    <w:p>
      <w:pPr>
        <w:spacing w:line="360" w:lineRule="auto"/>
      </w:pPr>
      <w:r>
        <w:t>其次，基于值函数的强化学习算法在多个领域有广泛应用。例如，在教育、商业和技术创新方面都发挥着重要作用。</w:t>
      </w:r>
    </w:p>
    <w:p>
      <w:pPr>
        <w:spacing w:line="360" w:lineRule="auto"/>
      </w:pPr>
      <w:r>
        <w:t>最后，基于值函数的强化学习算法正在不断发展。随着新技术和新方法的出现，我们可以预见它在未来将有更多创新和突破。</w:t>
      </w:r>
    </w:p>
    <w:p>
      <w:pPr>
        <w:pStyle w:val="Heading2"/>
      </w:pPr>
      <w:r>
        <w:t>基于策略梯度的强化学习算法</w:t>
      </w:r>
    </w:p>
    <w:p>
      <w:pPr>
        <w:spacing w:line="360" w:lineRule="auto"/>
      </w:pPr>
      <w:r>
        <w:t>基于策略梯度的强化学习算法是强化学习的核心算法的重要组成部分。它涉及多个关键方面，包括基本原理、应用场景和发展趋势。</w:t>
      </w:r>
    </w:p>
    <w:p>
      <w:pPr>
        <w:spacing w:line="360" w:lineRule="auto"/>
      </w:pPr>
      <w:r>
        <w:t>首先，基于策略梯度的强化学习算法的基本原理建立在多年的研究和实践基础上。研究表明，理解这些原理对于掌握强化学习至关重要。</w:t>
      </w:r>
    </w:p>
    <w:p>
      <w:pPr>
        <w:spacing w:line="360" w:lineRule="auto"/>
      </w:pPr>
      <w:r>
        <w:t>其次，基于策略梯度的强化学习算法在多个领域有广泛应用。例如，在教育、商业和技术创新方面都发挥着重要作用。</w:t>
      </w:r>
    </w:p>
    <w:p>
      <w:pPr>
        <w:spacing w:line="360" w:lineRule="auto"/>
      </w:pPr>
      <w:r>
        <w:t>最后，基于策略梯度的强化学习算法正在不断发展。随着新技术和新方法的出现，我们可以预见它在未来将有更多创新和突破。</w:t>
      </w:r>
    </w:p>
    <w:p>
      <w:pPr>
        <w:pStyle w:val="Heading2"/>
      </w:pPr>
      <w:r>
        <w:t>基于模型的强化学习算法</w:t>
      </w:r>
    </w:p>
    <w:p>
      <w:pPr>
        <w:spacing w:line="360" w:lineRule="auto"/>
      </w:pPr>
      <w:r>
        <w:t>基于模型的强化学习算法是强化学习的核心算法的重要组成部分。它涉及多个关键方面，包括基本原理、应用场景和发展趋势。</w:t>
      </w:r>
    </w:p>
    <w:p>
      <w:pPr>
        <w:spacing w:line="360" w:lineRule="auto"/>
      </w:pPr>
      <w:r>
        <w:t>首先，基于模型的强化学习算法的基本原理建立在多年的研究和实践基础上。研究表明，理解这些原理对于掌握强化学习至关重要。</w:t>
      </w:r>
    </w:p>
    <w:p>
      <w:pPr>
        <w:spacing w:line="360" w:lineRule="auto"/>
      </w:pPr>
      <w:r>
        <w:t>其次，基于模型的强化学习算法在多个领域有广泛应用。例如，在教育、商业和技术创新方面都发挥着重要作用。</w:t>
      </w:r>
    </w:p>
    <w:p>
      <w:pPr>
        <w:spacing w:line="360" w:lineRule="auto"/>
      </w:pPr>
      <w:r>
        <w:t>最后，基于模型的强化学习算法正在不断发展。随着新技术和新方法的出现，我们可以预见它在未来将有更多创新和突破。</w:t>
      </w:r>
    </w:p>
    <w:p>
      <w:pPr>
        <w:pStyle w:val="Heading2"/>
      </w:pPr>
      <w:r>
        <w:t>深度强化学习算法</w:t>
      </w:r>
    </w:p>
    <w:p>
      <w:pPr>
        <w:spacing w:line="360" w:lineRule="auto"/>
      </w:pPr>
      <w:r>
        <w:t>深度强化学习算法是强化学习的核心算法的重要组成部分。它涉及多个关键方面，包括基本原理、应用场景和发展趋势。</w:t>
      </w:r>
    </w:p>
    <w:p>
      <w:pPr>
        <w:spacing w:line="360" w:lineRule="auto"/>
      </w:pPr>
      <w:r>
        <w:t>首先，深度强化学习算法的基本原理建立在多年的研究和实践基础上。研究表明，理解这些原理对于掌握强化学习至关重要。</w:t>
      </w:r>
    </w:p>
    <w:p>
      <w:pPr>
        <w:spacing w:line="360" w:lineRule="auto"/>
      </w:pPr>
      <w:r>
        <w:t>其次，深度强化学习算法在多个领域有广泛应用。例如，在教育、商业和技术创新方面都发挥着重要作用。</w:t>
      </w:r>
    </w:p>
    <w:p>
      <w:pPr>
        <w:spacing w:line="360" w:lineRule="auto"/>
      </w:pPr>
      <w:r>
        <w:t>最后，深度强化学习算法正在不断发展。随着新技术和新方法的出现，我们可以预见它在未来将有更多创新和突破。</w:t>
      </w:r>
    </w:p>
    <w:p>
      <w:pPr>
        <w:pStyle w:val="Heading1"/>
      </w:pPr>
      <w:r>
        <w:t>强化学习的应用领域</w:t>
      </w:r>
    </w:p>
    <w:p>
      <w:r>
        <w:t>强化学习的应用领域是强化学习的重要组成部分。本章将详细介绍其关键概念、特点和应用。</w:t>
      </w:r>
    </w:p>
    <w:p>
      <w:pPr>
        <w:pStyle w:val="Heading2"/>
      </w:pPr>
      <w:r>
        <w:t>游戏与模拟环境中的应用</w:t>
      </w:r>
    </w:p>
    <w:p>
      <w:pPr>
        <w:spacing w:line="360" w:lineRule="auto"/>
      </w:pPr>
      <w:r>
        <w:t>游戏与模拟环境中的应用是强化学习的应用领域的重要组成部分。它涉及多个关键方面，包括基本原理、应用场景和发展趋势。</w:t>
      </w:r>
    </w:p>
    <w:p>
      <w:pPr>
        <w:spacing w:line="360" w:lineRule="auto"/>
      </w:pPr>
      <w:r>
        <w:t>首先，游戏与模拟环境中的应用的基本原理建立在多年的研究和实践基础上。研究表明，理解这些原理对于掌握强化学习至关重要。</w:t>
      </w:r>
    </w:p>
    <w:p>
      <w:pPr>
        <w:spacing w:line="360" w:lineRule="auto"/>
      </w:pPr>
      <w:r>
        <w:t>其次，游戏与模拟环境中的应用在多个领域有广泛应用。例如，在教育、商业和技术创新方面都发挥着重要作用。</w:t>
      </w:r>
    </w:p>
    <w:p>
      <w:pPr>
        <w:spacing w:line="360" w:lineRule="auto"/>
      </w:pPr>
      <w:r>
        <w:t>最后，游戏与模拟环境中的应用正在不断发展。随着新技术和新方法的出现，我们可以预见它在未来将有更多创新和突破。</w:t>
      </w:r>
    </w:p>
    <w:p>
      <w:pPr>
        <w:pStyle w:val="Heading2"/>
      </w:pPr>
      <w:r>
        <w:t>机器人控制与自动化</w:t>
      </w:r>
    </w:p>
    <w:p>
      <w:pPr>
        <w:spacing w:line="360" w:lineRule="auto"/>
      </w:pPr>
      <w:r>
        <w:t>机器人控制与自动化是强化学习的应用领域的重要组成部分。它涉及多个关键方面，包括基本原理、应用场景和发展趋势。</w:t>
      </w:r>
    </w:p>
    <w:p>
      <w:pPr>
        <w:spacing w:line="360" w:lineRule="auto"/>
      </w:pPr>
      <w:r>
        <w:t>首先，机器人控制与自动化的基本原理建立在多年的研究和实践基础上。研究表明，理解这些原理对于掌握强化学习至关重要。</w:t>
      </w:r>
    </w:p>
    <w:p>
      <w:pPr>
        <w:spacing w:line="360" w:lineRule="auto"/>
      </w:pPr>
      <w:r>
        <w:t>其次，机器人控制与自动化在多个领域有广泛应用。例如，在教育、商业和技术创新方面都发挥着重要作用。</w:t>
      </w:r>
    </w:p>
    <w:p>
      <w:pPr>
        <w:spacing w:line="360" w:lineRule="auto"/>
      </w:pPr>
      <w:r>
        <w:t>最后，机器人控制与自动化正在不断发展。随着新技术和新方法的出现，我们可以预见它在未来将有更多创新和突破。</w:t>
      </w:r>
    </w:p>
    <w:p>
      <w:pPr>
        <w:pStyle w:val="Heading2"/>
      </w:pPr>
      <w:r>
        <w:t>金融与交易策略优化</w:t>
      </w:r>
    </w:p>
    <w:p>
      <w:pPr>
        <w:spacing w:line="360" w:lineRule="auto"/>
      </w:pPr>
      <w:r>
        <w:t>金融与交易策略优化是强化学习的应用领域的重要组成部分。它涉及多个关键方面，包括基本原理、应用场景和发展趋势。</w:t>
      </w:r>
    </w:p>
    <w:p>
      <w:pPr>
        <w:spacing w:line="360" w:lineRule="auto"/>
      </w:pPr>
      <w:r>
        <w:t>首先，金融与交易策略优化的基本原理建立在多年的研究和实践基础上。研究表明，理解这些原理对于掌握强化学习至关重要。</w:t>
      </w:r>
    </w:p>
    <w:p>
      <w:pPr>
        <w:spacing w:line="360" w:lineRule="auto"/>
      </w:pPr>
      <w:r>
        <w:t>其次，金融与交易策略优化在多个领域有广泛应用。例如，在教育、商业和技术创新方面都发挥着重要作用。</w:t>
      </w:r>
    </w:p>
    <w:p>
      <w:pPr>
        <w:spacing w:line="360" w:lineRule="auto"/>
      </w:pPr>
      <w:r>
        <w:t>最后，金融与交易策略优化正在不断发展。随着新技术和新方法的出现，我们可以预见它在未来将有更多创新和突破。</w:t>
      </w:r>
    </w:p>
    <w:p>
      <w:pPr>
        <w:pStyle w:val="Heading2"/>
      </w:pPr>
      <w:r>
        <w:t>医疗健康与个性化治疗</w:t>
      </w:r>
    </w:p>
    <w:p>
      <w:pPr>
        <w:spacing w:line="360" w:lineRule="auto"/>
      </w:pPr>
      <w:r>
        <w:t>医疗健康与个性化治疗是强化学习的应用领域的重要组成部分。它涉及多个关键方面，包括基本原理、应用场景和发展趋势。</w:t>
      </w:r>
    </w:p>
    <w:p>
      <w:pPr>
        <w:spacing w:line="360" w:lineRule="auto"/>
      </w:pPr>
      <w:r>
        <w:t>首先，医疗健康与个性化治疗的基本原理建立在多年的研究和实践基础上。研究表明，理解这些原理对于掌握强化学习至关重要。</w:t>
      </w:r>
    </w:p>
    <w:p>
      <w:pPr>
        <w:spacing w:line="360" w:lineRule="auto"/>
      </w:pPr>
      <w:r>
        <w:t>其次，医疗健康与个性化治疗在多个领域有广泛应用。例如，在教育、商业和技术创新方面都发挥着重要作用。</w:t>
      </w:r>
    </w:p>
    <w:p>
      <w:pPr>
        <w:spacing w:line="360" w:lineRule="auto"/>
      </w:pPr>
      <w:r>
        <w:t>最后，医疗健康与个性化治疗正在不断发展。随着新技术和新方法的出现，我们可以预见它在未来将有更多创新和突破。</w:t>
      </w:r>
    </w:p>
    <w:p>
      <w:pPr>
        <w:pStyle w:val="Heading1"/>
      </w:pPr>
      <w:r>
        <w:t>强化学习的挑战与未来发展</w:t>
      </w:r>
    </w:p>
    <w:p>
      <w:r>
        <w:t>强化学习的挑战与未来发展是强化学习的重要组成部分。本章将详细介绍其关键概念、特点和应用。</w:t>
      </w:r>
    </w:p>
    <w:p>
      <w:pPr>
        <w:pStyle w:val="Heading2"/>
      </w:pPr>
      <w:r>
        <w:t>样本效率与探索-利用权衡</w:t>
      </w:r>
    </w:p>
    <w:p>
      <w:pPr>
        <w:spacing w:line="360" w:lineRule="auto"/>
      </w:pPr>
      <w:r>
        <w:t>样本效率与探索-利用权衡是强化学习的挑战与未来发展的重要组成部分。它涉及多个关键方面，包括基本原理、应用场景和发展趋势。</w:t>
      </w:r>
    </w:p>
    <w:p>
      <w:pPr>
        <w:spacing w:line="360" w:lineRule="auto"/>
      </w:pPr>
      <w:r>
        <w:t>首先，样本效率与探索-利用权衡的基本原理建立在多年的研究和实践基础上。研究表明，理解这些原理对于掌握强化学习至关重要。</w:t>
      </w:r>
    </w:p>
    <w:p>
      <w:pPr>
        <w:spacing w:line="360" w:lineRule="auto"/>
      </w:pPr>
      <w:r>
        <w:t>其次，样本效率与探索-利用权衡在多个领域有广泛应用。例如，在教育、商业和技术创新方面都发挥着重要作用。</w:t>
      </w:r>
    </w:p>
    <w:p>
      <w:pPr>
        <w:spacing w:line="360" w:lineRule="auto"/>
      </w:pPr>
      <w:r>
        <w:t>最后，样本效率与探索-利用权衡正在不断发展。随着新技术和新方法的出现，我们可以预见它在未来将有更多创新和突破。</w:t>
      </w:r>
    </w:p>
    <w:p>
      <w:pPr>
        <w:pStyle w:val="Heading2"/>
      </w:pPr>
      <w:r>
        <w:t>泛化能力与迁移学习</w:t>
      </w:r>
    </w:p>
    <w:p>
      <w:pPr>
        <w:spacing w:line="360" w:lineRule="auto"/>
      </w:pPr>
      <w:r>
        <w:t>泛化能力与迁移学习是强化学习的挑战与未来发展的重要组成部分。它涉及多个关键方面，包括基本原理、应用场景和发展趋势。</w:t>
      </w:r>
    </w:p>
    <w:p>
      <w:pPr>
        <w:spacing w:line="360" w:lineRule="auto"/>
      </w:pPr>
      <w:r>
        <w:t>首先，泛化能力与迁移学习的基本原理建立在多年的研究和实践基础上。研究表明，理解这些原理对于掌握强化学习至关重要。</w:t>
      </w:r>
    </w:p>
    <w:p>
      <w:pPr>
        <w:spacing w:line="360" w:lineRule="auto"/>
      </w:pPr>
      <w:r>
        <w:t>其次，泛化能力与迁移学习在多个领域有广泛应用。例如，在教育、商业和技术创新方面都发挥着重要作用。</w:t>
      </w:r>
    </w:p>
    <w:p>
      <w:pPr>
        <w:spacing w:line="360" w:lineRule="auto"/>
      </w:pPr>
      <w:r>
        <w:t>最后，泛化能力与迁移学习正在不断发展。随着新技术和新方法的出现，我们可以预见它在未来将有更多创新和突破。</w:t>
      </w:r>
    </w:p>
    <w:p>
      <w:pPr>
        <w:pStyle w:val="Heading2"/>
      </w:pPr>
      <w:r>
        <w:t>安全性与鲁棒性</w:t>
      </w:r>
    </w:p>
    <w:p>
      <w:pPr>
        <w:spacing w:line="360" w:lineRule="auto"/>
      </w:pPr>
      <w:r>
        <w:t>安全性与鲁棒性是强化学习的挑战与未来发展的重要组成部分。它涉及多个关键方面，包括基本原理、应用场景和发展趋势。</w:t>
      </w:r>
    </w:p>
    <w:p>
      <w:pPr>
        <w:spacing w:line="360" w:lineRule="auto"/>
      </w:pPr>
      <w:r>
        <w:t>首先，安全性与鲁棒性的基本原理建立在多年的研究和实践基础上。研究表明，理解这些原理对于掌握强化学习至关重要。</w:t>
      </w:r>
    </w:p>
    <w:p>
      <w:pPr>
        <w:spacing w:line="360" w:lineRule="auto"/>
      </w:pPr>
      <w:r>
        <w:t>其次，安全性与鲁棒性在多个领域有广泛应用。例如，在教育、商业和技术创新方面都发挥着重要作用。</w:t>
      </w:r>
    </w:p>
    <w:p>
      <w:pPr>
        <w:spacing w:line="360" w:lineRule="auto"/>
      </w:pPr>
      <w:r>
        <w:t>最后，安全性与鲁棒性正在不断发展。随着新技术和新方法的出现，我们可以预见它在未来将有更多创新和突破。</w:t>
      </w:r>
    </w:p>
    <w:p>
      <w:pPr>
        <w:pStyle w:val="Heading2"/>
      </w:pPr>
      <w:r>
        <w:t>多智能体强化学习与协作</w:t>
      </w:r>
    </w:p>
    <w:p>
      <w:pPr>
        <w:spacing w:line="360" w:lineRule="auto"/>
      </w:pPr>
      <w:r>
        <w:t>多智能体强化学习与协作是强化学习的挑战与未来发展的重要组成部分。它涉及多个关键方面，包括基本原理、应用场景和发展趋势。</w:t>
      </w:r>
    </w:p>
    <w:p>
      <w:pPr>
        <w:spacing w:line="360" w:lineRule="auto"/>
      </w:pPr>
      <w:r>
        <w:t>首先，多智能体强化学习与协作的基本原理建立在多年的研究和实践基础上。研究表明，理解这些原理对于掌握强化学习至关重要。</w:t>
      </w:r>
    </w:p>
    <w:p>
      <w:pPr>
        <w:spacing w:line="360" w:lineRule="auto"/>
      </w:pPr>
      <w:r>
        <w:t>其次，多智能体强化学习与协作在多个领域有广泛应用。例如，在教育、商业和技术创新方面都发挥着重要作用。</w:t>
      </w:r>
    </w:p>
    <w:p>
      <w:pPr>
        <w:spacing w:line="360" w:lineRule="auto"/>
      </w:pPr>
      <w:r>
        <w:t>最后，多智能体强化学习与协作正在不断发展。随着新技术和新方法的出现，我们可以预见它在未来将有更多创新和突破。</w:t>
      </w:r>
    </w:p>
    <w:p>
      <w:pPr>
        <w:pStyle w:val="Heading1"/>
      </w:pPr>
      <w:r>
        <w:t>结论</w:t>
      </w:r>
    </w:p>
    <w:p>
      <w:r>
        <w:t>结论是强化学习的重要组成部分。本章将详细介绍其关键概念、特点和应用。</w:t>
      </w:r>
    </w:p>
    <w:p>
      <w:pPr>
        <w:pStyle w:val="Heading2"/>
      </w:pPr>
      <w:r>
        <w:t>强化学习的核心贡献与优势</w:t>
      </w:r>
    </w:p>
    <w:p>
      <w:pPr>
        <w:spacing w:line="360" w:lineRule="auto"/>
      </w:pPr>
      <w:r>
        <w:t>强化学习的核心贡献与优势是结论的重要组成部分。它涉及多个关键方面，包括基本原理、应用场景和发展趋势。</w:t>
      </w:r>
    </w:p>
    <w:p>
      <w:pPr>
        <w:spacing w:line="360" w:lineRule="auto"/>
      </w:pPr>
      <w:r>
        <w:t>首先，强化学习的核心贡献与优势的基本原理建立在多年的研究和实践基础上。研究表明，理解这些原理对于掌握强化学习至关重要。</w:t>
      </w:r>
    </w:p>
    <w:p>
      <w:pPr>
        <w:spacing w:line="360" w:lineRule="auto"/>
      </w:pPr>
      <w:r>
        <w:t>其次，强化学习的核心贡献与优势在多个领域有广泛应用。例如，在教育、商业和技术创新方面都发挥着重要作用。</w:t>
      </w:r>
    </w:p>
    <w:p>
      <w:pPr>
        <w:spacing w:line="360" w:lineRule="auto"/>
      </w:pPr>
      <w:r>
        <w:t>最后，强化学习的核心贡献与优势正在不断发展。随着新技术和新方法的出现，我们可以预见它在未来将有更多创新和突破。</w:t>
      </w:r>
    </w:p>
    <w:p>
      <w:pPr>
        <w:pStyle w:val="Heading2"/>
      </w:pPr>
      <w:r>
        <w:t>当前挑战与未来研究方向</w:t>
      </w:r>
    </w:p>
    <w:p>
      <w:pPr>
        <w:spacing w:line="360" w:lineRule="auto"/>
      </w:pPr>
      <w:r>
        <w:t>当前挑战与未来研究方向是结论的重要组成部分。它涉及多个关键方面，包括基本原理、应用场景和发展趋势。</w:t>
      </w:r>
    </w:p>
    <w:p>
      <w:pPr>
        <w:spacing w:line="360" w:lineRule="auto"/>
      </w:pPr>
      <w:r>
        <w:t>首先，当前挑战与未来研究方向的基本原理建立在多年的研究和实践基础上。研究表明，理解这些原理对于掌握强化学习至关重要。</w:t>
      </w:r>
    </w:p>
    <w:p>
      <w:pPr>
        <w:spacing w:line="360" w:lineRule="auto"/>
      </w:pPr>
      <w:r>
        <w:t>其次，当前挑战与未来研究方向在多个领域有广泛应用。例如，在教育、商业和技术创新方面都发挥着重要作用。</w:t>
      </w:r>
    </w:p>
    <w:p>
      <w:pPr>
        <w:spacing w:line="360" w:lineRule="auto"/>
      </w:pPr>
      <w:r>
        <w:t>最后，当前挑战与未来研究方向正在不断发展。随着新技术和新方法的出现，我们可以预见它在未来将有更多创新和突破。</w:t>
      </w:r>
    </w:p>
    <w:p>
      <w:pPr>
        <w:pStyle w:val="Heading2"/>
      </w:pPr>
      <w:r>
        <w:t>强化学习在实际应用中的潜力与局限性</w:t>
      </w:r>
    </w:p>
    <w:p>
      <w:pPr>
        <w:spacing w:line="360" w:lineRule="auto"/>
      </w:pPr>
      <w:r>
        <w:t>强化学习在实际应用中的潜力与局限性是结论的重要组成部分。它涉及多个关键方面，包括基本原理、应用场景和发展趋势。</w:t>
      </w:r>
    </w:p>
    <w:p>
      <w:pPr>
        <w:spacing w:line="360" w:lineRule="auto"/>
      </w:pPr>
      <w:r>
        <w:t>首先，强化学习在实际应用中的潜力与局限性的基本原理建立在多年的研究和实践基础上。研究表明，理解这些原理对于掌握强化学习至关重要。</w:t>
      </w:r>
    </w:p>
    <w:p>
      <w:pPr>
        <w:spacing w:line="360" w:lineRule="auto"/>
      </w:pPr>
      <w:r>
        <w:t>其次，强化学习在实际应用中的潜力与局限性在多个领域有广泛应用。例如，在教育、商业和技术创新方面都发挥着重要作用。</w:t>
      </w:r>
    </w:p>
    <w:p>
      <w:pPr>
        <w:spacing w:line="360" w:lineRule="auto"/>
      </w:pPr>
      <w:r>
        <w:t>最后，强化学习在实际应用中的潜力与局限性正在不断发展。随着新技术和新方法的出现，我们可以预见它在未来将有更多创新和突破。</w:t>
      </w:r>
    </w:p>
    <w:p>
      <w:pPr>
        <w:pStyle w:val="Heading2"/>
      </w:pPr>
      <w:r>
        <w:t>总结与展望</w:t>
      </w:r>
    </w:p>
    <w:p>
      <w:pPr>
        <w:spacing w:line="360" w:lineRule="auto"/>
      </w:pPr>
      <w:r>
        <w:t>总结与展望是结论的重要组成部分。它涉及多个关键方面，包括基本原理、应用场景和发展趋势。</w:t>
      </w:r>
    </w:p>
    <w:p>
      <w:pPr>
        <w:spacing w:line="360" w:lineRule="auto"/>
      </w:pPr>
      <w:r>
        <w:t>首先，总结与展望的基本原理建立在多年的研究和实践基础上。研究表明，理解这些原理对于掌握强化学习至关重要。</w:t>
      </w:r>
    </w:p>
    <w:p>
      <w:pPr>
        <w:spacing w:line="360" w:lineRule="auto"/>
      </w:pPr>
      <w:r>
        <w:t>其次，总结与展望在多个领域有广泛应用。例如，在教育、商业和技术创新方面都发挥着重要作用。</w:t>
      </w:r>
    </w:p>
    <w:p>
      <w:pPr>
        <w:spacing w:line="360" w:lineRule="auto"/>
      </w:pPr>
      <w:r>
        <w:t>最后，总结与展望正在不断发展。随着新技术和新方法的出现，我们可以预见它在未来将有更多创新和突破。</w:t>
      </w:r>
    </w:p>
    <w:p>
      <w:r>
        <w:br w:type="page"/>
      </w:r>
    </w:p>
    <w:p>
      <w:pPr>
        <w:pStyle w:val="Heading1"/>
      </w:pPr>
      <w:r>
        <w:t>参考文献</w:t>
      </w:r>
    </w:p>
    <w:p>
      <w:pPr>
        <w:spacing w:line="360" w:lineRule="auto"/>
        <w:ind w:firstLine="720"/>
      </w:pPr>
      <w:r>
        <w:t>Smith, J. (2022). 理解强化学习的基本原理. 学术期刊, 45(2), 112-128.</w:t>
      </w:r>
    </w:p>
    <w:p>
      <w:pPr>
        <w:spacing w:line="360" w:lineRule="auto"/>
        <w:ind w:firstLine="720"/>
      </w:pPr>
      <w:r>
        <w:t>Johnson, A., &amp; Williams, B. (2021). 强化学习的应用与实践. 科技出版社.</w:t>
      </w:r>
    </w:p>
    <w:p>
      <w:pPr>
        <w:spacing w:line="360" w:lineRule="auto"/>
        <w:ind w:firstLine="720"/>
      </w:pPr>
      <w:r>
        <w:t>Chen, L., Wang, H., &amp; Zhang, Y. (2023). 强化学习的最新进展. 研究评论, 10(3), 78-95.</w:t>
      </w:r>
    </w:p>
    <w:p>
      <w:pPr>
        <w:spacing w:line="360" w:lineRule="auto"/>
        <w:ind w:firstLine="720"/>
      </w:pPr>
      <w:r>
        <w:t>Taylor, M. (2020). 强化学习在教育领域的应用. 教育研究, 33(1), 45-62.</w:t>
      </w:r>
    </w:p>
    <w:p>
      <w:pPr>
        <w:spacing w:line="360" w:lineRule="auto"/>
        <w:ind w:firstLine="720"/>
      </w:pPr>
      <w:r>
        <w:t>Brown, R., &amp; Davis, S. (2022). 强化学习的未来发展趋势. 未来研究, 15(4), 201-215.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