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p>
      <w:pPr>
        <w:jc w:val="center"/>
      </w:pPr>
      <w:r>
        <w:rPr>
          <w:b/>
          <w:sz w:val="48"/>
        </w:rPr>
        <w:t>什么是人工智能</w:t>
      </w:r>
    </w:p>
    <w:p>
      <w:r>
        <w:br/>
      </w:r>
    </w:p>
    <w:p>
      <w:pPr>
        <w:jc w:val="center"/>
      </w:pPr>
      <w:r>
        <w:rPr>
          <w:i/>
          <w:sz w:val="32"/>
        </w:rPr>
        <w:t>AI自动生成的文档</w:t>
      </w:r>
    </w:p>
    <w:p>
      <w:r>
        <w:br/>
      </w:r>
    </w:p>
    <w:p>
      <w:pPr>
        <w:jc w:val="center"/>
      </w:pPr>
      <w:r>
        <w:t>2025年03月04日</w:t>
      </w:r>
    </w:p>
    <w:p>
      <w:r>
        <w:br w:type="page"/>
      </w:r>
    </w:p>
    <w:p>
      <w:pPr>
        <w:pStyle w:val="Heading1"/>
      </w:pPr>
      <w:r>
        <w:t>目录</w:t>
      </w:r>
    </w:p>
    <w:p>
      <w:r>
        <w:t>目录将在Word中显示。请右键点击并选择'更新域'来显示目录。</w:t>
      </w:r>
    </w:p>
    <w:p>
      <w:r>
        <w:br w:type="page"/>
      </w:r>
    </w:p>
    <w:p>
      <w:pPr>
        <w:pStyle w:val="Heading1"/>
      </w:pPr>
      <w:r>
        <w:t>摘要</w:t>
      </w:r>
    </w:p>
    <w:p>
      <w:r>
        <w:t>摘要是什么是人工智能的重要组成部分。本章将详细介绍其关键概念、特点和应用。</w:t>
      </w:r>
    </w:p>
    <w:p>
      <w:pPr>
        <w:pStyle w:val="Heading2"/>
      </w:pPr>
      <w:r>
        <w:t>人工智能概述</w:t>
      </w:r>
    </w:p>
    <w:p>
      <w:pPr>
        <w:spacing w:line="360" w:lineRule="auto"/>
      </w:pPr>
      <w:r>
        <w:t>人工智能概述是摘要的重要组成部分。它涉及多个关键方面，包括基本原理、应用场景和发展趋势。</w:t>
      </w:r>
    </w:p>
    <w:p>
      <w:pPr>
        <w:spacing w:line="360" w:lineRule="auto"/>
      </w:pPr>
      <w:r>
        <w:t>首先，人工智能概述的基本原理建立在多年的研究和实践基础上。研究表明，理解这些原理对于掌握什么是人工智能至关重要。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其次，人工智能概述在多个领域有广泛应用。例如，在教育、商业和技术创新方面都发挥着重要作用。</w:t>
      </w:r>
    </w:p>
    <w:p>
      <w:pPr>
        <w:spacing w:line="360" w:lineRule="auto"/>
      </w:pPr>
      <w:r>
        <w:t>最后，人工智能概述正在不断发展。随着新技术和新方法的出现，我们可以预见它在未来将有更多创新和突破。</w:t>
      </w:r>
    </w:p>
    <w:p>
      <w:pPr>
        <w:pStyle w:val="Heading2"/>
      </w:pPr>
      <w:r>
        <w:t>文档目的与结构</w:t>
      </w:r>
    </w:p>
    <w:p>
      <w:pPr>
        <w:spacing w:line="360" w:lineRule="auto"/>
      </w:pPr>
      <w:r>
        <w:t>文档目的与结构是摘要的重要组成部分。它涉及多个关键方面，包括基本原理、应用场景和发展趋势。</w:t>
      </w:r>
    </w:p>
    <w:p>
      <w:pPr>
        <w:spacing w:line="360" w:lineRule="auto"/>
      </w:pPr>
      <w:r>
        <w:t>首先，文档目的与结构的基本原理建立在多年的研究和实践基础上。研究表明，理解这些原理对于掌握什么是人工智能至关重要。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其次，文档目的与结构在多个领域有广泛应用。例如，在教育、商业和技术创新方面都发挥着重要作用。</w:t>
      </w:r>
    </w:p>
    <w:p>
      <w:pPr>
        <w:spacing w:line="360" w:lineRule="auto"/>
      </w:pPr>
      <w:r>
        <w:t>最后，文档目的与结构正在不断发展。随着新技术和新方法的出现，我们可以预见它在未来将有更多创新和突破。</w:t>
      </w:r>
    </w:p>
    <w:p>
      <w:pPr>
        <w:pStyle w:val="Heading1"/>
      </w:pPr>
      <w:r>
        <w:t>第一章：人工智能的定义</w:t>
      </w:r>
    </w:p>
    <w:p>
      <w:r>
        <w:t>第一章：人工智能的定义是什么是人工智能的重要组成部分。本章将详细介绍其关键概念、特点和应用。</w:t>
      </w:r>
    </w:p>
    <w:p>
      <w:pPr>
        <w:pStyle w:val="Heading2"/>
      </w:pPr>
      <w:r>
        <w:t>1.1 人工智能的基本概念</w:t>
      </w:r>
    </w:p>
    <w:p>
      <w:pPr>
        <w:spacing w:line="360" w:lineRule="auto"/>
      </w:pPr>
      <w:r>
        <w:t>1.1 人工智能的基本概念是第一章：人工智能的定义的重要组成部分。它涉及多个关键方面，包括基本原理、应用场景和发展趋势。</w:t>
      </w:r>
    </w:p>
    <w:p>
      <w:pPr>
        <w:spacing w:line="360" w:lineRule="auto"/>
      </w:pPr>
      <w:r>
        <w:t>首先，1.1 人工智能的基本概念的基本原理建立在多年的研究和实践基础上。研究表明，理解这些原理对于掌握什么是人工智能至关重要。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其次，1.1 人工智能的基本概念在多个领域有广泛应用。例如，在教育、商业和技术创新方面都发挥着重要作用。</w:t>
      </w:r>
    </w:p>
    <w:p>
      <w:pPr>
        <w:spacing w:line="360" w:lineRule="auto"/>
      </w:pPr>
      <w:r>
        <w:t>最后，1.1 人工智能的基本概念正在不断发展。随着新技术和新方法的出现，我们可以预见它在未来将有更多创新和突破。</w:t>
      </w:r>
    </w:p>
    <w:p>
      <w:pPr>
        <w:pStyle w:val="Heading2"/>
      </w:pPr>
      <w:r>
        <w:t>1.2 人工智能的历史发展</w:t>
      </w:r>
    </w:p>
    <w:p>
      <w:pPr>
        <w:spacing w:line="360" w:lineRule="auto"/>
      </w:pPr>
      <w:r>
        <w:t>1.2 人工智能的历史发展是第一章：人工智能的定义的重要组成部分。它涉及多个关键方面，包括基本原理、应用场景和发展趋势。</w:t>
      </w:r>
    </w:p>
    <w:p>
      <w:pPr>
        <w:spacing w:line="360" w:lineRule="auto"/>
      </w:pPr>
      <w:r>
        <w:t>首先，1.2 人工智能的历史发展的基本原理建立在多年的研究和实践基础上。研究表明，理解这些原理对于掌握什么是人工智能至关重要。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其次，1.2 人工智能的历史发展在多个领域有广泛应用。例如，在教育、商业和技术创新方面都发挥着重要作用。</w:t>
      </w:r>
    </w:p>
    <w:p>
      <w:pPr>
        <w:spacing w:line="360" w:lineRule="auto"/>
      </w:pPr>
      <w:r>
        <w:t>最后，1.2 人工智能的历史发展正在不断发展。随着新技术和新方法的出现，我们可以预见它在未来将有更多创新和突破。</w:t>
      </w:r>
    </w:p>
    <w:p>
      <w:pPr>
        <w:pStyle w:val="Heading2"/>
      </w:pPr>
      <w:r>
        <w:t>1.3 人工智能的主要类型</w:t>
      </w:r>
    </w:p>
    <w:p>
      <w:pPr>
        <w:spacing w:line="360" w:lineRule="auto"/>
      </w:pPr>
      <w:r>
        <w:t>1.3 人工智能的主要类型是第一章：人工智能的定义的重要组成部分。它涉及多个关键方面，包括基本原理、应用场景和发展趋势。</w:t>
      </w:r>
    </w:p>
    <w:p>
      <w:pPr>
        <w:spacing w:line="360" w:lineRule="auto"/>
      </w:pPr>
      <w:r>
        <w:t>首先，1.3 人工智能的主要类型的基本原理建立在多年的研究和实践基础上。研究表明，理解这些原理对于掌握什么是人工智能至关重要。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其次，1.3 人工智能的主要类型在多个领域有广泛应用。例如，在教育、商业和技术创新方面都发挥着重要作用。</w:t>
      </w:r>
    </w:p>
    <w:p>
      <w:pPr>
        <w:spacing w:line="360" w:lineRule="auto"/>
      </w:pPr>
      <w:r>
        <w:t>最后，1.3 人工智能的主要类型正在不断发展。随着新技术和新方法的出现，我们可以预见它在未来将有更多创新和突破。</w:t>
      </w:r>
    </w:p>
    <w:p>
      <w:pPr>
        <w:pStyle w:val="Heading1"/>
      </w:pPr>
      <w:r>
        <w:t>第二章：人工智能的技术基础</w:t>
      </w:r>
    </w:p>
    <w:p>
      <w:r>
        <w:t>第二章：人工智能的技术基础是什么是人工智能的重要组成部分。本章将详细介绍其关键概念、特点和应用。</w:t>
      </w:r>
    </w:p>
    <w:p>
      <w:pPr>
        <w:pStyle w:val="Heading2"/>
      </w:pPr>
      <w:r>
        <w:t>2.1 机器学习与深度学习</w:t>
      </w:r>
    </w:p>
    <w:p>
      <w:pPr>
        <w:spacing w:line="360" w:lineRule="auto"/>
      </w:pPr>
      <w:r>
        <w:t>2.1 机器学习与深度学习是第二章：人工智能的技术基础的重要组成部分。它涉及多个关键方面，包括基本原理、应用场景和发展趋势。</w:t>
      </w:r>
    </w:p>
    <w:p>
      <w:pPr>
        <w:spacing w:line="360" w:lineRule="auto"/>
      </w:pPr>
      <w:r>
        <w:t>首先，2.1 机器学习与深度学习的基本原理建立在多年的研究和实践基础上。研究表明，理解这些原理对于掌握什么是人工智能至关重要。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其次，2.1 机器学习与深度学习在多个领域有广泛应用。例如，在教育、商业和技术创新方面都发挥着重要作用。</w:t>
      </w:r>
    </w:p>
    <w:p>
      <w:pPr>
        <w:spacing w:line="360" w:lineRule="auto"/>
      </w:pPr>
      <w:r>
        <w:t>最后，2.1 机器学习与深度学习正在不断发展。随着新技术和新方法的出现，我们可以预见它在未来将有更多创新和突破。</w:t>
      </w:r>
    </w:p>
    <w:p>
      <w:pPr>
        <w:pStyle w:val="Heading2"/>
      </w:pPr>
      <w:r>
        <w:t>2.2 自然语言处理</w:t>
      </w:r>
    </w:p>
    <w:p>
      <w:pPr>
        <w:spacing w:line="360" w:lineRule="auto"/>
      </w:pPr>
      <w:r>
        <w:t>2.2 自然语言处理是第二章：人工智能的技术基础的重要组成部分。它涉及多个关键方面，包括基本原理、应用场景和发展趋势。</w:t>
      </w:r>
    </w:p>
    <w:p>
      <w:pPr>
        <w:spacing w:line="360" w:lineRule="auto"/>
      </w:pPr>
      <w:r>
        <w:t>首先，2.2 自然语言处理的基本原理建立在多年的研究和实践基础上。研究表明，理解这些原理对于掌握什么是人工智能至关重要。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其次，2.2 自然语言处理在多个领域有广泛应用。例如，在教育、商业和技术创新方面都发挥着重要作用。</w:t>
      </w:r>
    </w:p>
    <w:p>
      <w:pPr>
        <w:spacing w:line="360" w:lineRule="auto"/>
      </w:pPr>
      <w:r>
        <w:t>最后，2.2 自然语言处理正在不断发展。随着新技术和新方法的出现，我们可以预见它在未来将有更多创新和突破。</w:t>
      </w:r>
    </w:p>
    <w:p>
      <w:pPr>
        <w:pStyle w:val="Heading2"/>
      </w:pPr>
      <w:r>
        <w:t>2.3 计算机视觉</w:t>
      </w:r>
    </w:p>
    <w:p>
      <w:pPr>
        <w:spacing w:line="360" w:lineRule="auto"/>
      </w:pPr>
      <w:r>
        <w:t>2.3 计算机视觉是第二章：人工智能的技术基础的重要组成部分。它涉及多个关键方面，包括基本原理、应用场景和发展趋势。</w:t>
      </w:r>
    </w:p>
    <w:p>
      <w:pPr>
        <w:spacing w:line="360" w:lineRule="auto"/>
      </w:pPr>
      <w:r>
        <w:t>首先，2.3 计算机视觉的基本原理建立在多年的研究和实践基础上。研究表明，理解这些原理对于掌握什么是人工智能至关重要。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其次，2.3 计算机视觉在多个领域有广泛应用。例如，在教育、商业和技术创新方面都发挥着重要作用。</w:t>
      </w:r>
    </w:p>
    <w:p>
      <w:pPr>
        <w:spacing w:line="360" w:lineRule="auto"/>
      </w:pPr>
      <w:r>
        <w:t>最后，2.3 计算机视觉正在不断发展。随着新技术和新方法的出现，我们可以预见它在未来将有更多创新和突破。</w:t>
      </w:r>
    </w:p>
    <w:p>
      <w:pPr>
        <w:pStyle w:val="Heading1"/>
      </w:pPr>
      <w:r>
        <w:t>第三章：人工智能的应用领域</w:t>
      </w:r>
    </w:p>
    <w:p>
      <w:r>
        <w:t>第三章：人工智能的应用领域是什么是人工智能的重要组成部分。本章将详细介绍其关键概念、特点和应用。</w:t>
      </w:r>
    </w:p>
    <w:p>
      <w:pPr>
        <w:pStyle w:val="Heading2"/>
      </w:pPr>
      <w:r>
        <w:t>3.1 医疗健康</w:t>
      </w:r>
    </w:p>
    <w:p>
      <w:pPr>
        <w:spacing w:line="360" w:lineRule="auto"/>
      </w:pPr>
      <w:r>
        <w:t>3.1 医疗健康是第三章：人工智能的应用领域的重要组成部分。它涉及多个关键方面，包括基本原理、应用场景和发展趋势。</w:t>
      </w:r>
    </w:p>
    <w:p>
      <w:pPr>
        <w:spacing w:line="360" w:lineRule="auto"/>
      </w:pPr>
      <w:r>
        <w:t>首先，3.1 医疗健康的基本原理建立在多年的研究和实践基础上。研究表明，理解这些原理对于掌握什么是人工智能至关重要。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其次，3.1 医疗健康在多个领域有广泛应用。例如，在教育、商业和技术创新方面都发挥着重要作用。</w:t>
      </w:r>
    </w:p>
    <w:p>
      <w:pPr>
        <w:spacing w:line="360" w:lineRule="auto"/>
      </w:pPr>
      <w:r>
        <w:t>最后，3.1 医疗健康正在不断发展。随着新技术和新方法的出现，我们可以预见它在未来将有更多创新和突破。</w:t>
      </w:r>
    </w:p>
    <w:p>
      <w:pPr>
        <w:pStyle w:val="Heading2"/>
      </w:pPr>
      <w:r>
        <w:t>3.2 金融服务</w:t>
      </w:r>
    </w:p>
    <w:p>
      <w:pPr>
        <w:spacing w:line="360" w:lineRule="auto"/>
      </w:pPr>
      <w:r>
        <w:t>3.2 金融服务是第三章：人工智能的应用领域的重要组成部分。它涉及多个关键方面，包括基本原理、应用场景和发展趋势。</w:t>
      </w:r>
    </w:p>
    <w:p>
      <w:pPr>
        <w:spacing w:line="360" w:lineRule="auto"/>
      </w:pPr>
      <w:r>
        <w:t>首先，3.2 金融服务的基本原理建立在多年的研究和实践基础上。研究表明，理解这些原理对于掌握什么是人工智能至关重要。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其次，3.2 金融服务在多个领域有广泛应用。例如，在教育、商业和技术创新方面都发挥着重要作用。</w:t>
      </w:r>
    </w:p>
    <w:p>
      <w:pPr>
        <w:spacing w:line="360" w:lineRule="auto"/>
      </w:pPr>
      <w:r>
        <w:t>最后，3.2 金融服务正在不断发展。随着新技术和新方法的出现，我们可以预见它在未来将有更多创新和突破。</w:t>
      </w:r>
    </w:p>
    <w:p>
      <w:pPr>
        <w:pStyle w:val="Heading2"/>
      </w:pPr>
      <w:r>
        <w:t>3.3 自动驾驶</w:t>
      </w:r>
    </w:p>
    <w:p>
      <w:pPr>
        <w:spacing w:line="360" w:lineRule="auto"/>
      </w:pPr>
      <w:r>
        <w:t>3.3 自动驾驶是第三章：人工智能的应用领域的重要组成部分。它涉及多个关键方面，包括基本原理、应用场景和发展趋势。</w:t>
      </w:r>
    </w:p>
    <w:p>
      <w:pPr>
        <w:spacing w:line="360" w:lineRule="auto"/>
      </w:pPr>
      <w:r>
        <w:t>首先，3.3 自动驾驶的基本原理建立在多年的研究和实践基础上。研究表明，理解这些原理对于掌握什么是人工智能至关重要。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其次，3.3 自动驾驶在多个领域有广泛应用。例如，在教育、商业和技术创新方面都发挥着重要作用。</w:t>
      </w:r>
    </w:p>
    <w:p>
      <w:pPr>
        <w:spacing w:line="360" w:lineRule="auto"/>
      </w:pPr>
      <w:r>
        <w:t>最后，3.3 自动驾驶正在不断发展。随着新技术和新方法的出现，我们可以预见它在未来将有更多创新和突破。</w:t>
      </w:r>
    </w:p>
    <w:p>
      <w:pPr>
        <w:pStyle w:val="Heading2"/>
      </w:pPr>
      <w:r>
        <w:t>3.4 智能家居</w:t>
      </w:r>
    </w:p>
    <w:p>
      <w:pPr>
        <w:spacing w:line="360" w:lineRule="auto"/>
      </w:pPr>
      <w:r>
        <w:t>3.4 智能家居是第三章：人工智能的应用领域的重要组成部分。它涉及多个关键方面，包括基本原理、应用场景和发展趋势。</w:t>
      </w:r>
    </w:p>
    <w:p>
      <w:pPr>
        <w:spacing w:line="360" w:lineRule="auto"/>
      </w:pPr>
      <w:r>
        <w:t>首先，3.4 智能家居的基本原理建立在多年的研究和实践基础上。研究表明，理解这些原理对于掌握什么是人工智能至关重要。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其次，3.4 智能家居在多个领域有广泛应用。例如，在教育、商业和技术创新方面都发挥着重要作用。</w:t>
      </w:r>
    </w:p>
    <w:p>
      <w:pPr>
        <w:spacing w:line="360" w:lineRule="auto"/>
      </w:pPr>
      <w:r>
        <w:t>最后，3.4 智能家居正在不断发展。随着新技术和新方法的出现，我们可以预见它在未来将有更多创新和突破。</w:t>
      </w:r>
    </w:p>
    <w:p>
      <w:pPr>
        <w:pStyle w:val="Heading1"/>
      </w:pPr>
      <w:r>
        <w:t>第四章：人工智能的伦理与挑战</w:t>
      </w:r>
    </w:p>
    <w:p>
      <w:r>
        <w:t>第四章：人工智能的伦理与挑战是什么是人工智能的重要组成部分。本章将详细介绍其关键概念、特点和应用。</w:t>
      </w:r>
    </w:p>
    <w:p>
      <w:pPr>
        <w:pStyle w:val="Heading2"/>
      </w:pPr>
      <w:r>
        <w:t>4.1 数据隐私与安全</w:t>
      </w:r>
    </w:p>
    <w:p>
      <w:pPr>
        <w:spacing w:line="360" w:lineRule="auto"/>
      </w:pPr>
      <w:r>
        <w:t>4.1 数据隐私与安全是第四章：人工智能的伦理与挑战的重要组成部分。它涉及多个关键方面，包括基本原理、应用场景和发展趋势。</w:t>
      </w:r>
    </w:p>
    <w:p>
      <w:pPr>
        <w:spacing w:line="360" w:lineRule="auto"/>
      </w:pPr>
      <w:r>
        <w:t>首先，4.1 数据隐私与安全的基本原理建立在多年的研究和实践基础上。研究表明，理解这些原理对于掌握什么是人工智能至关重要。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其次，4.1 数据隐私与安全在多个领域有广泛应用。例如，在教育、商业和技术创新方面都发挥着重要作用。</w:t>
      </w:r>
    </w:p>
    <w:p>
      <w:pPr>
        <w:spacing w:line="360" w:lineRule="auto"/>
      </w:pPr>
      <w:r>
        <w:t>最后，4.1 数据隐私与安全正在不断发展。随着新技术和新方法的出现，我们可以预见它在未来将有更多创新和突破。</w:t>
      </w:r>
    </w:p>
    <w:p>
      <w:pPr>
        <w:pStyle w:val="Heading2"/>
      </w:pPr>
      <w:r>
        <w:t>4.2 就业影响</w:t>
      </w:r>
    </w:p>
    <w:p>
      <w:pPr>
        <w:spacing w:line="360" w:lineRule="auto"/>
      </w:pPr>
      <w:r>
        <w:t>4.2 就业影响是第四章：人工智能的伦理与挑战的重要组成部分。它涉及多个关键方面，包括基本原理、应用场景和发展趋势。</w:t>
      </w:r>
    </w:p>
    <w:p>
      <w:pPr>
        <w:spacing w:line="360" w:lineRule="auto"/>
      </w:pPr>
      <w:r>
        <w:t>首先，4.2 就业影响的基本原理建立在多年的研究和实践基础上。研究表明，理解这些原理对于掌握什么是人工智能至关重要。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其次，4.2 就业影响在多个领域有广泛应用。例如，在教育、商业和技术创新方面都发挥着重要作用。</w:t>
      </w:r>
    </w:p>
    <w:p>
      <w:pPr>
        <w:spacing w:line="360" w:lineRule="auto"/>
      </w:pPr>
      <w:r>
        <w:t>最后，4.2 就业影响正在不断发展。随着新技术和新方法的出现，我们可以预见它在未来将有更多创新和突破。</w:t>
      </w:r>
    </w:p>
    <w:p>
      <w:pPr>
        <w:pStyle w:val="Heading2"/>
      </w:pPr>
      <w:r>
        <w:t>4.3 人工智能的道德问题</w:t>
      </w:r>
    </w:p>
    <w:p>
      <w:pPr>
        <w:spacing w:line="360" w:lineRule="auto"/>
      </w:pPr>
      <w:r>
        <w:t>4.3 人工智能的道德问题是第四章：人工智能的伦理与挑战的重要组成部分。它涉及多个关键方面，包括基本原理、应用场景和发展趋势。</w:t>
      </w:r>
    </w:p>
    <w:p>
      <w:pPr>
        <w:spacing w:line="360" w:lineRule="auto"/>
      </w:pPr>
      <w:r>
        <w:t>首先，4.3 人工智能的道德问题的基本原理建立在多年的研究和实践基础上。研究表明，理解这些原理对于掌握什么是人工智能至关重要。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其次，4.3 人工智能的道德问题在多个领域有广泛应用。例如，在教育、商业和技术创新方面都发挥着重要作用。</w:t>
      </w:r>
    </w:p>
    <w:p>
      <w:pPr>
        <w:spacing w:line="360" w:lineRule="auto"/>
      </w:pPr>
      <w:r>
        <w:t>最后，4.3 人工智能的道德问题正在不断发展。随着新技术和新方法的出现，我们可以预见它在未来将有更多创新和突破。</w:t>
      </w:r>
    </w:p>
    <w:p>
      <w:pPr>
        <w:pStyle w:val="Heading1"/>
      </w:pPr>
      <w:r>
        <w:t>第五章：人工智能的未来展望</w:t>
      </w:r>
    </w:p>
    <w:p>
      <w:r>
        <w:t>第五章：人工智能的未来展望是什么是人工智能的重要组成部分。本章将详细介绍其关键概念、特点和应用。</w:t>
      </w:r>
    </w:p>
    <w:p>
      <w:pPr>
        <w:pStyle w:val="Heading2"/>
      </w:pPr>
      <w:r>
        <w:t>5.1 技术发展趋势</w:t>
      </w:r>
    </w:p>
    <w:p>
      <w:pPr>
        <w:spacing w:line="360" w:lineRule="auto"/>
      </w:pPr>
      <w:r>
        <w:t>5.1 技术发展趋势是第五章：人工智能的未来展望的重要组成部分。它涉及多个关键方面，包括基本原理、应用场景和发展趋势。</w:t>
      </w:r>
    </w:p>
    <w:p>
      <w:pPr>
        <w:spacing w:line="360" w:lineRule="auto"/>
      </w:pPr>
      <w:r>
        <w:t>首先，5.1 技术发展趋势的基本原理建立在多年的研究和实践基础上。研究表明，理解这些原理对于掌握什么是人工智能至关重要。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其次，5.1 技术发展趋势在多个领域有广泛应用。例如，在教育、商业和技术创新方面都发挥着重要作用。</w:t>
      </w:r>
    </w:p>
    <w:p>
      <w:pPr>
        <w:spacing w:line="360" w:lineRule="auto"/>
      </w:pPr>
      <w:r>
        <w:t>最后，5.1 技术发展趋势正在不断发展。随着新技术和新方法的出现，我们可以预见它在未来将有更多创新和突破。</w:t>
      </w:r>
    </w:p>
    <w:p>
      <w:pPr>
        <w:pStyle w:val="Heading2"/>
      </w:pPr>
      <w:r>
        <w:t>5.2 社会与经济影响</w:t>
      </w:r>
    </w:p>
    <w:p>
      <w:pPr>
        <w:spacing w:line="360" w:lineRule="auto"/>
      </w:pPr>
      <w:r>
        <w:t>5.2 社会与经济影响是第五章：人工智能的未来展望的重要组成部分。它涉及多个关键方面，包括基本原理、应用场景和发展趋势。</w:t>
      </w:r>
    </w:p>
    <w:p>
      <w:pPr>
        <w:spacing w:line="360" w:lineRule="auto"/>
      </w:pPr>
      <w:r>
        <w:t>首先，5.2 社会与经济影响的基本原理建立在多年的研究和实践基础上。研究表明，理解这些原理对于掌握什么是人工智能至关重要。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其次，5.2 社会与经济影响在多个领域有广泛应用。例如，在教育、商业和技术创新方面都发挥着重要作用。</w:t>
      </w:r>
    </w:p>
    <w:p>
      <w:pPr>
        <w:spacing w:line="360" w:lineRule="auto"/>
      </w:pPr>
      <w:r>
        <w:t>最后，5.2 社会与经济影响正在不断发展。随着新技术和新方法的出现，我们可以预见它在未来将有更多创新和突破。</w:t>
      </w:r>
    </w:p>
    <w:p>
      <w:pPr>
        <w:pStyle w:val="Heading2"/>
      </w:pPr>
      <w:r>
        <w:t>5.3 人工智能与人类的关系</w:t>
      </w:r>
    </w:p>
    <w:p>
      <w:pPr>
        <w:spacing w:line="360" w:lineRule="auto"/>
      </w:pPr>
      <w:r>
        <w:t>5.3 人工智能与人类的关系是第五章：人工智能的未来展望的重要组成部分。它涉及多个关键方面，包括基本原理、应用场景和发展趋势。</w:t>
      </w:r>
    </w:p>
    <w:p>
      <w:pPr>
        <w:spacing w:line="360" w:lineRule="auto"/>
      </w:pPr>
      <w:r>
        <w:t>首先，5.3 人工智能与人类的关系的基本原理建立在多年的研究和实践基础上。研究表明，理解这些原理对于掌握什么是人工智能至关重要。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其次，5.3 人工智能与人类的关系在多个领域有广泛应用。例如，在教育、商业和技术创新方面都发挥着重要作用。</w:t>
      </w:r>
    </w:p>
    <w:p>
      <w:pPr>
        <w:spacing w:line="360" w:lineRule="auto"/>
      </w:pPr>
      <w:r>
        <w:t>最后，5.3 人工智能与人类的关系正在不断发展。随着新技术和新方法的出现，我们可以预见它在未来将有更多创新和突破。</w:t>
      </w:r>
    </w:p>
    <w:p>
      <w:pPr>
        <w:pStyle w:val="Heading1"/>
      </w:pPr>
      <w:r>
        <w:t>结论</w:t>
      </w:r>
    </w:p>
    <w:p>
      <w:r>
        <w:t>结论是什么是人工智能的重要组成部分。本章将详细介绍其关键概念、特点和应用。</w:t>
      </w:r>
    </w:p>
    <w:p>
      <w:pPr>
        <w:pStyle w:val="Heading2"/>
      </w:pPr>
      <w:r>
        <w:t>总结人工智能的重要性</w:t>
      </w:r>
    </w:p>
    <w:p>
      <w:pPr>
        <w:spacing w:line="360" w:lineRule="auto"/>
      </w:pPr>
      <w:r>
        <w:t>总结人工智能的重要性是结论的重要组成部分。它涉及多个关键方面，包括基本原理、应用场景和发展趋势。</w:t>
      </w:r>
    </w:p>
    <w:p>
      <w:pPr>
        <w:spacing w:line="360" w:lineRule="auto"/>
      </w:pPr>
      <w:r>
        <w:t>首先，总结人工智能的重要性的基本原理建立在多年的研究和实践基础上。研究表明，理解这些原理对于掌握什么是人工智能至关重要。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其次，总结人工智能的重要性在多个领域有广泛应用。例如，在教育、商业和技术创新方面都发挥着重要作用。</w:t>
      </w:r>
    </w:p>
    <w:p>
      <w:pPr>
        <w:spacing w:line="360" w:lineRule="auto"/>
      </w:pPr>
      <w:r>
        <w:t>最后，总结人工智能的重要性正在不断发展。随着新技术和新方法的出现，我们可以预见它在未来将有更多创新和突破。</w:t>
      </w:r>
    </w:p>
    <w:p>
      <w:pPr>
        <w:pStyle w:val="Heading2"/>
      </w:pPr>
      <w:r>
        <w:t>对未来研究的建议</w:t>
      </w:r>
    </w:p>
    <w:p>
      <w:pPr>
        <w:spacing w:line="360" w:lineRule="auto"/>
      </w:pPr>
      <w:r>
        <w:t>对未来研究的建议是结论的重要组成部分。它涉及多个关键方面，包括基本原理、应用场景和发展趋势。</w:t>
      </w:r>
    </w:p>
    <w:p>
      <w:pPr>
        <w:spacing w:line="360" w:lineRule="auto"/>
      </w:pPr>
      <w:r>
        <w:t>首先，对未来研究的建议的基本原理建立在多年的研究和实践基础上。研究表明，理解这些原理对于掌握什么是人工智能至关重要。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其次，对未来研究的建议在多个领域有广泛应用。例如，在教育、商业和技术创新方面都发挥着重要作用。</w:t>
      </w:r>
    </w:p>
    <w:p>
      <w:pPr>
        <w:spacing w:line="360" w:lineRule="auto"/>
      </w:pPr>
      <w:r>
        <w:t>最后，对未来研究的建议正在不断发展。随着新技术和新方法的出现，我们可以预见它在未来将有更多创新和突破。</w:t>
      </w:r>
    </w:p>
    <w:p>
      <w:pPr>
        <w:pStyle w:val="Heading1"/>
      </w:pPr>
      <w:r>
        <w:t>参考文献</w:t>
      </w:r>
    </w:p>
    <w:p>
      <w:r>
        <w:t>参考文献是什么是人工智能的重要组成部分。本章将详细介绍其关键概念、特点和应用。</w:t>
      </w:r>
    </w:p>
    <w:p>
      <w:pPr>
        <w:pStyle w:val="Heading2"/>
      </w:pPr>
      <w:r>
        <w:t>书籍与期刊</w:t>
      </w:r>
    </w:p>
    <w:p>
      <w:pPr>
        <w:spacing w:line="360" w:lineRule="auto"/>
      </w:pPr>
      <w:r>
        <w:t>书籍与期刊是参考文献的重要组成部分。它涉及多个关键方面，包括基本原理、应用场景和发展趋势。</w:t>
      </w:r>
    </w:p>
    <w:p>
      <w:pPr>
        <w:spacing w:line="360" w:lineRule="auto"/>
      </w:pPr>
      <w:r>
        <w:t>首先，书籍与期刊的基本原理建立在多年的研究和实践基础上。研究表明，理解这些原理对于掌握什么是人工智能至关重要。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其次，书籍与期刊在多个领域有广泛应用。例如，在教育、商业和技术创新方面都发挥着重要作用。</w:t>
      </w:r>
    </w:p>
    <w:p>
      <w:pPr>
        <w:spacing w:line="360" w:lineRule="auto"/>
      </w:pPr>
      <w:r>
        <w:t>最后，书籍与期刊正在不断发展。随着新技术和新方法的出现，我们可以预见它在未来将有更多创新和突破。</w:t>
      </w:r>
    </w:p>
    <w:p>
      <w:pPr>
        <w:pStyle w:val="Heading2"/>
      </w:pPr>
      <w:r>
        <w:t>在线资源与报告</w:t>
      </w:r>
    </w:p>
    <w:p>
      <w:pPr>
        <w:spacing w:line="360" w:lineRule="auto"/>
      </w:pPr>
      <w:r>
        <w:t>在线资源与报告是参考文献的重要组成部分。它涉及多个关键方面，包括基本原理、应用场景和发展趋势。</w:t>
      </w:r>
    </w:p>
    <w:p>
      <w:pPr>
        <w:spacing w:line="360" w:lineRule="auto"/>
      </w:pPr>
      <w:r>
        <w:t>首先，在线资源与报告的基本原理建立在多年的研究和实践基础上。研究表明，理解这些原理对于掌握什么是人工智能至关重要。</w:t>
      </w:r>
    </w:p>
    <w:p>
      <w:pPr>
        <w:spacing w:line="360" w:lineRule="auto"/>
      </w:pPr>
      <w:r>
        <w:t>其次，在线资源与报告在多个领域有广泛应用。例如，在教育、商业和技术创新方面都发挥着重要作用。</w:t>
      </w:r>
    </w:p>
    <w:p>
      <w:pPr>
        <w:spacing w:line="360" w:lineRule="auto"/>
      </w:pPr>
      <w:r>
        <w:t>最后，在线资源与报告正在不断发展。随着新技术和新方法的出现，我们可以预见它在未来将有更多创新和突破。</w:t>
      </w:r>
    </w:p>
    <w:p>
      <w:r>
        <w:br w:type="page"/>
      </w:r>
    </w:p>
    <w:p>
      <w:pPr>
        <w:pStyle w:val="Heading1"/>
      </w:pPr>
      <w:r>
        <w:t>参考文献</w:t>
      </w:r>
    </w:p>
    <w:p>
      <w:pPr>
        <w:spacing w:line="360" w:lineRule="auto"/>
        <w:ind w:firstLine="720"/>
      </w:pPr>
      <w:r>
        <w:t>Smith, J. (2022). 理解什么是人工智能的基本原理. 学术期刊, 45(2), 112-128.</w:t>
      </w:r>
    </w:p>
    <w:p>
      <w:pPr>
        <w:spacing w:line="360" w:lineRule="auto"/>
        <w:ind w:firstLine="720"/>
      </w:pPr>
      <w:r>
        <w:t>Johnson, A., &amp; Williams, B. (2021). 什么是人工智能的应用与实践. 科技出版社.</w:t>
      </w:r>
    </w:p>
    <w:p>
      <w:pPr>
        <w:spacing w:line="360" w:lineRule="auto"/>
        <w:ind w:firstLine="720"/>
      </w:pPr>
      <w:r>
        <w:t>Chen, L., Wang, H., &amp; Zhang, Y. (2023). 什么是人工智能的最新进展. 研究评论, 10(3), 78-95.</w:t>
      </w:r>
    </w:p>
    <w:p>
      <w:pPr>
        <w:spacing w:line="360" w:lineRule="auto"/>
        <w:ind w:firstLine="720"/>
      </w:pPr>
      <w:r>
        <w:t>Taylor, M. (2020). 什么是人工智能在教育领域的应用. 教育研究, 33(1), 45-62.</w:t>
      </w:r>
    </w:p>
    <w:p>
      <w:pPr>
        <w:spacing w:line="360" w:lineRule="auto"/>
        <w:ind w:firstLine="720"/>
      </w:pPr>
      <w:r>
        <w:t>Brown, R., &amp; Davis, S. (2022). 什么是人工智能的未来发展趋势. 未来研究, 15(4), 201-215.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